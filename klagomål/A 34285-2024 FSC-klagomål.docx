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34285-2024 i Laxå kommun</w:t>
      </w:r>
    </w:p>
    <w:p>
      <w:r>
        <w:t>Detta dokument behandlar höga naturvärden i avverkningsanmälan A 34285-2024 i Laxå kommun. Denna avverkningsanmälan inkom 2024-08-20 00:00:00 och omfattar 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34285-2024 karta.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6539800, E 483280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