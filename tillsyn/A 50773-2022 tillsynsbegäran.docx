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50773-2022 i Laxå kommun</w:t>
      </w:r>
    </w:p>
    <w:p>
      <w:r>
        <w:t>Detta dokument behandlar höga naturvärden i avverkningsanmälan A 50773-2022 i Laxå kommun. Denna avverkningsanmälan inkom 2022-11-02 10:18:41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hållav (VU), motaggsvamp (NT), tretåig hackspett (NT, §4), blåmossa (S), bronshjon (S), kattfotslav (S), kornknutmossa (S), rostfläck (S), thomsons trägnagare (S) och gröngöling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